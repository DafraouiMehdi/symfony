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sur la Gestion d'un Cabinet Médical avec Symfony</w:t>
      </w:r>
    </w:p>
    <w:p>
      <w:pPr>
        <w:pStyle w:val="Heading2"/>
      </w:pPr>
      <w:r>
        <w:t>Objectif du Projet</w:t>
      </w:r>
    </w:p>
    <w:p>
      <w:r>
        <w:t>Ce projet vise à développer une application web en utilisant le framework Symfony afin d'optimiser la gestion d'un cabinet médical.</w:t>
      </w:r>
    </w:p>
    <w:p>
      <w:pPr>
        <w:pStyle w:val="Heading3"/>
      </w:pPr>
      <w:r>
        <w:t>Objectifs spécifiques:</w:t>
      </w:r>
    </w:p>
    <w:p>
      <w:r>
        <w:t>- Optimiser la gestion des patients, des rendez-vous et des consultations.</w:t>
      </w:r>
    </w:p>
    <w:p>
      <w:r>
        <w:t>- Centraliser les dossiers médicaux.</w:t>
      </w:r>
    </w:p>
    <w:p>
      <w:r>
        <w:t>- Faciliter la communication entre les patients et les médecins.</w:t>
      </w:r>
    </w:p>
    <w:p>
      <w:r>
        <w:t>- Automatiser les tâches comme les rappels et la facturation.</w:t>
      </w:r>
    </w:p>
    <w:p>
      <w:r>
        <w:t>- Assurer la sécurité et la confidentialité des données.</w:t>
      </w:r>
    </w:p>
    <w:p>
      <w:r>
        <w:t>- Fournir des outils pour l'amélioration des services.</w:t>
      </w:r>
    </w:p>
    <w:p>
      <w:pPr>
        <w:pStyle w:val="Heading2"/>
      </w:pPr>
      <w:r>
        <w:t>Problématique</w:t>
      </w:r>
    </w:p>
    <w:p>
      <w:r>
        <w:t>- La gestion sécurisée des données sensibles des patients.</w:t>
      </w:r>
    </w:p>
    <w:p>
      <w:r>
        <w:t>- L'intégration avec des systèmes tiers.</w:t>
      </w:r>
    </w:p>
    <w:p>
      <w:r>
        <w:t>- L'automatisation des processus médicaux.</w:t>
      </w:r>
    </w:p>
    <w:p>
      <w:pPr>
        <w:pStyle w:val="Heading2"/>
      </w:pPr>
      <w:r>
        <w:t>Solution Proposée</w:t>
      </w:r>
    </w:p>
    <w:p>
      <w:r>
        <w:t>- Un framework robuste et évolutif.</w:t>
      </w:r>
    </w:p>
    <w:p>
      <w:r>
        <w:t>- Une plateforme API moderne avec Doctrine ORM.</w:t>
      </w:r>
    </w:p>
    <w:p>
      <w:r>
        <w:t>- Une sécurité intégrée pour les utilisateurs.</w:t>
      </w:r>
    </w:p>
    <w:p>
      <w:r>
        <w:t>- Une gestion simplifiée des rôles et permissions.</w:t>
      </w:r>
    </w:p>
    <w:p>
      <w:r>
        <w:t>- Une intégration facile avec les API médicales.</w:t>
      </w:r>
    </w:p>
    <w:p>
      <w:r>
        <w:t>- Une optimisation des performances avec le caching.</w:t>
      </w:r>
    </w:p>
    <w:p>
      <w:pPr>
        <w:pStyle w:val="Heading2"/>
      </w:pPr>
      <w:r>
        <w:t>Technologies Utilisées</w:t>
      </w:r>
    </w:p>
    <w:p>
      <w:r>
        <w:t>- PHP: Langage de programmation principal.</w:t>
      </w:r>
    </w:p>
    <w:p>
      <w:r>
        <w:t>- Symfony: Framework PHP pour le développement web.</w:t>
      </w:r>
    </w:p>
    <w:p>
      <w:r>
        <w:t>- Doctrine ORM: Gestion des bases de données.</w:t>
      </w:r>
    </w:p>
    <w:p>
      <w:r>
        <w:t>- Twig: Moteur de templates pour l'affichage des pages.</w:t>
      </w:r>
    </w:p>
    <w:p>
      <w:r>
        <w:t>- HTML/CSS: Structure et style de l'interface utilisateur.</w:t>
      </w:r>
    </w:p>
    <w:p>
      <w:r>
        <w:t>- Bootstrap: Framework CSS pour la conception responsive.</w:t>
      </w:r>
    </w:p>
    <w:p>
      <w:pPr>
        <w:pStyle w:val="Heading2"/>
      </w:pPr>
      <w:r>
        <w:t>Cas d'Utilisation</w:t>
      </w:r>
    </w:p>
    <w:p>
      <w:r>
        <w:t>- Authentification: Connexion et déconnexion des utilisateurs.</w:t>
      </w:r>
    </w:p>
    <w:p>
      <w:r>
        <w:t>- Gestion des utilisateurs: Accès au tableau de bord d'administration.</w:t>
      </w:r>
    </w:p>
    <w:p>
      <w:r>
        <w:t>- Profil utilisateur: Consultation et mise à jour des informations.</w:t>
      </w:r>
    </w:p>
    <w:p>
      <w:r>
        <w:t>- Gestion des patients: Ajout et modification des informations des patients.</w:t>
      </w:r>
    </w:p>
    <w:p>
      <w:r>
        <w:t>- Consultation des rendez-vous: Accès aux rendez-vous planifiés.</w:t>
      </w:r>
    </w:p>
    <w:p>
      <w:pPr>
        <w:pStyle w:val="Heading2"/>
      </w:pPr>
      <w:r>
        <w:t>Conclusion</w:t>
      </w:r>
    </w:p>
    <w:p>
      <w:r>
        <w:t>Cette application web offre une solution complète pour la gestion d'un cabinet médical avec des avantages tels que l'optimisation des dossiers patients, la centralisation sécurisée des informations médicales, et l'amélioration de la communication et de la confidentialité.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